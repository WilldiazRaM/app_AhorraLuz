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Minuta de Reunión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Asignatura Portafolio de Titulo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07 de October de 2025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Duoc UC. Proyecto APT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Participantes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Alexander (Jefe de proyecto)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William (Desarrollador)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Álvaro (Diseñador técnico)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Revisión del avance de la fase: Cierre del proyecto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Detalle Reunión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Durante esta reunión se discutió el progreso de la fase 'Cierre del proyecto', las dificultades enfrentadas y los próximos pasos.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Acuerdos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Acuerdo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Recopilación de documentos finales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Revisión y conclusiones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presentación final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Relleno de autoevaluaciones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Compromisos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Recopilación de documentos finales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07/10/2025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Revisión y conclusiones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07/10/2025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presentación final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07/10/2025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Álvaro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Relleno de autoevaluaciones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07/10/2025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 destacó la colaboración y el avance del equipo durante la fase 'Cierre del proyecto'.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Duoc UC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O0J8g81LtxzczzLzS9bCemA/g==">CgMxLjA4AHIhMU1kT1Y3cDhsSlREVjIxZi1JN0R3RW5OM1dXVVJhczJo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