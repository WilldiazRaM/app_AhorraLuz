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Minuta de Reunión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Asignatura Portafolio de Titulo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 de September de 2025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Duoc UC. Proyecto APT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Participantes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Alexander (Jefe de proyecto)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William (Desarrollador)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Álvaro (Diseñador técnico)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Revisión del avance de la fase: Retroalimentación Fase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Detalle Reunión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Durante esta reunión se discutió el progreso de la fase 'Retroalimentación Fase 1', las dificultades enfrentadas y los próximos pasos.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Acuerdos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Acuerdo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Revisión de observaciones del profesor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Ajustes en Proceso de Negocio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documentos base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Coordinación de próximos pasos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Acordado realizar según planificación.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Compromisos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Revisión de observaciones del profesor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Ajustes en Proceso de Negocio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documentos base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Coordinación de próximos pasos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destacó la colaboración y el avance del equipo durante la fase 'Retroalimentación Fase 1'.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Duoc UC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72bfwFm0X1Flp4E1Oc/JOuFpQ==">CgMxLjA4AHIhMUdvdzlWVW9JOC1ZSnRiY19WSUhhTjVDMV9QdW0ybThY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